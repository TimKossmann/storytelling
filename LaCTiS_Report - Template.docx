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9338" w14:textId="336366B1" w:rsidR="00D47C14" w:rsidRDefault="00D47C14" w:rsidP="0038494F">
      <w:pPr>
        <w:pStyle w:val="Titel"/>
        <w:jc w:val="center"/>
      </w:pPr>
    </w:p>
    <w:sectPr w:rsidR="00D47C14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A365B" w14:textId="77777777" w:rsidR="0048304B" w:rsidRDefault="0048304B" w:rsidP="00A36DC9">
      <w:pPr>
        <w:spacing w:after="0" w:line="240" w:lineRule="auto"/>
      </w:pPr>
      <w:r>
        <w:separator/>
      </w:r>
    </w:p>
  </w:endnote>
  <w:endnote w:type="continuationSeparator" w:id="0">
    <w:p w14:paraId="162BDD51" w14:textId="77777777" w:rsidR="0048304B" w:rsidRDefault="0048304B" w:rsidP="00A3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E455" w14:textId="77777777" w:rsidR="00A36DC9" w:rsidRDefault="00A36DC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112836"/>
      <w:docPartObj>
        <w:docPartGallery w:val="Page Numbers (Bottom of Page)"/>
        <w:docPartUnique/>
      </w:docPartObj>
    </w:sdtPr>
    <w:sdtEndPr/>
    <w:sdtContent>
      <w:p w14:paraId="1584AFA9" w14:textId="3317A240" w:rsidR="00A36DC9" w:rsidRDefault="00A36DC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3DC089B" w14:textId="1F8D9472" w:rsidR="00A36DC9" w:rsidRDefault="00A36DC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8268" w14:textId="77777777" w:rsidR="00A36DC9" w:rsidRDefault="00A36DC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24193" w14:textId="77777777" w:rsidR="0048304B" w:rsidRDefault="0048304B" w:rsidP="00A36DC9">
      <w:pPr>
        <w:spacing w:after="0" w:line="240" w:lineRule="auto"/>
      </w:pPr>
      <w:r>
        <w:separator/>
      </w:r>
    </w:p>
  </w:footnote>
  <w:footnote w:type="continuationSeparator" w:id="0">
    <w:p w14:paraId="764DD5C7" w14:textId="77777777" w:rsidR="0048304B" w:rsidRDefault="0048304B" w:rsidP="00A36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C94F" w14:textId="77777777" w:rsidR="00A36DC9" w:rsidRDefault="00A36DC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079E0" w14:textId="2CB85295" w:rsidR="00A36DC9" w:rsidRDefault="00FA556F">
    <w:pPr>
      <w:pStyle w:val="Kopfzeile"/>
    </w:pPr>
    <w:r w:rsidRPr="00A36DC9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ED83E44" wp14:editId="082A5CA1">
              <wp:simplePos x="0" y="0"/>
              <wp:positionH relativeFrom="column">
                <wp:posOffset>-1143000</wp:posOffset>
              </wp:positionH>
              <wp:positionV relativeFrom="paragraph">
                <wp:posOffset>-580030</wp:posOffset>
              </wp:positionV>
              <wp:extent cx="136478" cy="10194877"/>
              <wp:effectExtent l="0" t="0" r="0" b="0"/>
              <wp:wrapNone/>
              <wp:docPr id="52" name="Rectangle 51">
                <a:extLst xmlns:a="http://schemas.openxmlformats.org/drawingml/2006/main">
                  <a:ext uri="{FF2B5EF4-FFF2-40B4-BE49-F238E27FC236}">
                    <a16:creationId xmlns:a16="http://schemas.microsoft.com/office/drawing/2014/main" id="{EFC92F19-7317-314C-81B7-43B8B687F4E4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478" cy="1019487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C8A9C6"/>
                          </a:gs>
                          <a:gs pos="81000">
                            <a:srgbClr val="276A94"/>
                          </a:gs>
                          <a:gs pos="49000">
                            <a:srgbClr val="4DDBE3"/>
                          </a:gs>
                          <a:gs pos="99000">
                            <a:srgbClr val="072542"/>
                          </a:gs>
                        </a:gsLst>
                        <a:path path="circle">
                          <a:fillToRect r="100000" b="100000"/>
                        </a:path>
                        <a:tileRect l="-100000" t="-10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486C93" id="Rectangle 51" o:spid="_x0000_s1026" style="position:absolute;margin-left:-90pt;margin-top:-45.65pt;width:10.75pt;height:802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" fillcolor="#c8a9c6" stroked="f" strokeweight="2pt">
              <v:fill color2="#072542" rotate="t" colors="0 #c8a9c6;32113f #4ddbe3;53084f #276a94;64881f #072542" focus="100%" type="gradientRadial"/>
            </v:rect>
          </w:pict>
        </mc:Fallback>
      </mc:AlternateContent>
    </w:r>
    <w:r w:rsidR="00A36DC9">
      <w:rPr>
        <w:noProof/>
      </w:rPr>
      <w:drawing>
        <wp:anchor distT="0" distB="0" distL="114300" distR="114300" simplePos="0" relativeHeight="251655680" behindDoc="1" locked="0" layoutInCell="1" allowOverlap="1" wp14:anchorId="3B8CBF78" wp14:editId="60C40F8F">
          <wp:simplePos x="0" y="0"/>
          <wp:positionH relativeFrom="column">
            <wp:posOffset>5654064</wp:posOffset>
          </wp:positionH>
          <wp:positionV relativeFrom="paragraph">
            <wp:posOffset>-172528</wp:posOffset>
          </wp:positionV>
          <wp:extent cx="492760" cy="474980"/>
          <wp:effectExtent l="0" t="0" r="0" b="127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A36DC9">
      <w:t>LaCTis</w:t>
    </w:r>
    <w:proofErr w:type="spellEnd"/>
    <w:r w:rsidR="00A36DC9">
      <w:t xml:space="preserve"> Report</w:t>
    </w:r>
    <w:r w:rsidR="00A36DC9">
      <w:tab/>
    </w:r>
    <w:r w:rsidR="00A36DC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71E2" w14:textId="77777777" w:rsidR="00A36DC9" w:rsidRDefault="00A36DC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494F"/>
    <w:rsid w:val="0048304B"/>
    <w:rsid w:val="00A36DC9"/>
    <w:rsid w:val="00AA1D8D"/>
    <w:rsid w:val="00B47730"/>
    <w:rsid w:val="00CB0664"/>
    <w:rsid w:val="00D47C14"/>
    <w:rsid w:val="00FA55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C8CA4"/>
  <w14:defaultImageDpi w14:val="300"/>
  <w15:docId w15:val="{18193237-F025-4B5C-A0DA-7937F7E6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Laura Hess</cp:lastModifiedBy>
  <cp:revision>3</cp:revision>
  <dcterms:created xsi:type="dcterms:W3CDTF">2013-12-23T23:15:00Z</dcterms:created>
  <dcterms:modified xsi:type="dcterms:W3CDTF">2022-01-30T21:02:00Z</dcterms:modified>
  <cp:category/>
</cp:coreProperties>
</file>